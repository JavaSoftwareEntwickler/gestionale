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 Funzionale (AF) per il Gestionale dello Shop Fisico/Online</w:t>
      </w:r>
    </w:p>
    <w:p>
      <w:pPr>
        <w:pStyle w:val="Heading2"/>
      </w:pPr>
      <w:r>
        <w:t>Indice</w:t>
      </w:r>
    </w:p>
    <w:p>
      <w:r>
        <w:t>1. Introduzione</w:t>
        <w:br/>
        <w:t>2. Obiettivi del Progetto</w:t>
        <w:br/>
        <w:t>3. Requisiti Funzionali</w:t>
        <w:br/>
        <w:t>4. Flussi Principali</w:t>
        <w:br/>
        <w:t>5. Utenti del Sistema</w:t>
        <w:br/>
        <w:t>6. Vincoli e Assunzioni</w:t>
      </w:r>
    </w:p>
    <w:p>
      <w:pPr>
        <w:pStyle w:val="Heading2"/>
      </w:pPr>
      <w:r>
        <w:t>1. Introduzione</w:t>
      </w:r>
    </w:p>
    <w:p>
      <w:r>
        <w:t>Il progetto consiste nella realizzazione di un gestionale per uno shop fisico e online, in grado di gestire la vendita di prodotti, l'emissione di scontrini, fatture e preventivi, nonché la gestione degli utenti, dei fornitori e delle categorie di prodotti.</w:t>
      </w:r>
    </w:p>
    <w:p>
      <w:pPr>
        <w:pStyle w:val="Heading2"/>
      </w:pPr>
      <w:r>
        <w:t>2. Obiettivi del Progetto</w:t>
      </w:r>
    </w:p>
    <w:p>
      <w:r>
        <w:t>- Fornire una piattaforma per la gestione centralizzata dei dati relativi a clienti, prodotti, fornitori e ordini.</w:t>
        <w:br/>
        <w:t>- Integrare funzionalità per la generazione di preventivi, scontrini e fatture.</w:t>
        <w:br/>
        <w:t>- Consentire la gestione delle vendite sia online che in negozio fisico.</w:t>
        <w:br/>
        <w:t>- Garantire l'accesso multi-utente con ruoli distinti (amministratori, clienti, fornitori).</w:t>
      </w:r>
    </w:p>
    <w:p>
      <w:pPr>
        <w:pStyle w:val="Heading2"/>
      </w:pPr>
      <w:r>
        <w:t>3. Requisiti Funzionali</w:t>
      </w:r>
    </w:p>
    <w:p>
      <w:r>
        <w:t>1. Gestione utenti:</w:t>
        <w:br/>
        <w:t xml:space="preserve">   - Registrazione e autenticazione utenti.</w:t>
        <w:br/>
        <w:t xml:space="preserve">   - Ruoli e permessi (amministratore, cliente, fornitore, dipendente, super user).</w:t>
        <w:br/>
        <w:t>2. Gestione prodotti:</w:t>
        <w:br/>
        <w:t xml:space="preserve">   - Creazione, modifica e rimozione di prodotti.</w:t>
        <w:br/>
        <w:t xml:space="preserve">   - Gestione categorie e quantità in stock.</w:t>
        <w:br/>
        <w:t xml:space="preserve">   - Associazione di 0 o più foto a ogni prodotto.</w:t>
        <w:br/>
        <w:t>3. Preventivi:</w:t>
        <w:br/>
        <w:t xml:space="preserve">   - Generazione e modifica dei preventivi associati a clienti esistenti o anonimi.</w:t>
        <w:br/>
        <w:t xml:space="preserve">   - Conversione di un preventivo in fattura o ordine.</w:t>
        <w:br/>
        <w:t>4. Fatture e scontrini:</w:t>
        <w:br/>
        <w:t xml:space="preserve">   - Emissione di fatture su richiesta del cliente.</w:t>
        <w:br/>
        <w:t xml:space="preserve">   - Emissione di scontrini per acquisti fisici.</w:t>
        <w:br/>
        <w:t>5. Ordini e pagamenti:</w:t>
        <w:br/>
        <w:t xml:space="preserve">   - Gestione degli ordini online e fisici.</w:t>
        <w:br/>
        <w:t xml:space="preserve">   - Integrazione con gateway di pagamento (es. PayPal, Stripe).</w:t>
        <w:br/>
        <w:t>6. Reportistica:</w:t>
        <w:br/>
        <w:t xml:space="preserve">   - Generazione di report su vendite, ordini e fatturato.</w:t>
      </w:r>
    </w:p>
    <w:p>
      <w:pPr>
        <w:pStyle w:val="Heading2"/>
      </w:pPr>
      <w:r>
        <w:t>4. Flussi Principali</w:t>
      </w:r>
    </w:p>
    <w:p>
      <w:r>
        <w:t>1. Creazione di un preventivo:</w:t>
        <w:br/>
        <w:t xml:space="preserve">   - Un cliente richiede un preventivo in negozio o online.</w:t>
        <w:br/>
        <w:t xml:space="preserve">   - Il preventivo può essere salvato e associato a un cliente anonimo o registrato.</w:t>
        <w:br/>
        <w:t>2. Gestione degli acquisti:</w:t>
        <w:br/>
        <w:t xml:space="preserve">   - Un cliente effettua un acquisto fisico o online.</w:t>
        <w:br/>
        <w:t xml:space="preserve">   - Può richiedere una fattura o uno scontrino.</w:t>
        <w:br/>
        <w:t>3. Aggiornamento stock:</w:t>
        <w:br/>
        <w:t xml:space="preserve">   - Riduzione automatica dello stock dei prodotti dopo ogni vendita.</w:t>
      </w:r>
    </w:p>
    <w:p>
      <w:pPr>
        <w:pStyle w:val="Heading2"/>
      </w:pPr>
      <w:r>
        <w:t>5. Utenti del Sistema</w:t>
      </w:r>
    </w:p>
    <w:p>
      <w:r>
        <w:t>- Amministratori: Gestione completa del sistema (prodotti, utenti, ordini).</w:t>
        <w:br/>
        <w:t>- Clienti: Accesso al proprio account per ordini e fatture.</w:t>
        <w:br/>
        <w:t>- Dipendenti: Assistenza nella gestione di preventivi, ordini e vendite fisiche.</w:t>
        <w:br/>
        <w:t>- Super User: Accesso totale al sistema per manutenzione e supporto tecnico.</w:t>
      </w:r>
    </w:p>
    <w:p>
      <w:pPr>
        <w:pStyle w:val="Heading2"/>
      </w:pPr>
      <w:r>
        <w:t>6. Vincoli e Assunzioni</w:t>
      </w:r>
    </w:p>
    <w:p>
      <w:r>
        <w:t>- Il sistema deve essere accessibile da web e supportare i dispositivi mobili.</w:t>
        <w:br/>
        <w:t>- Il tempo di risposta deve essere inferiore a 3 secondi per ogni operazione.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